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19F1" w14:textId="77777777" w:rsidR="003536A1" w:rsidRDefault="004B5634">
      <w:pPr>
        <w:pStyle w:val="Title"/>
      </w:pPr>
      <w:r>
        <w:t>Pseudocode Exercise Questions</w:t>
      </w:r>
    </w:p>
    <w:p w14:paraId="27BB063F" w14:textId="77777777" w:rsidR="003536A1" w:rsidRDefault="004B5634">
      <w:pPr>
        <w:pStyle w:val="Heading1"/>
      </w:pPr>
      <w:r>
        <w:t>1. Check if a Number is Prime</w:t>
      </w:r>
    </w:p>
    <w:p w14:paraId="4CEB749B" w14:textId="0A4A16F9" w:rsidR="003536A1" w:rsidRDefault="004B5634">
      <w:r>
        <w:br/>
        <w:t>Problem: Write a pseudocode to check whether a given number is prime.</w:t>
      </w:r>
      <w:r>
        <w:br/>
      </w:r>
    </w:p>
    <w:p w14:paraId="35EAA3C9" w14:textId="77777777" w:rsidR="004D615B" w:rsidRDefault="004D615B" w:rsidP="004D6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615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Input: n </w:t>
      </w:r>
    </w:p>
    <w:p w14:paraId="0650666D" w14:textId="77777777" w:rsidR="004D615B" w:rsidRDefault="004D615B" w:rsidP="004D6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615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If n &lt;= 1, Output "Not Prime" </w:t>
      </w:r>
    </w:p>
    <w:p w14:paraId="2F403B7D" w14:textId="77777777" w:rsidR="004D615B" w:rsidRDefault="004D615B" w:rsidP="004D6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615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For i from 2 to sqrt(n) </w:t>
      </w:r>
    </w:p>
    <w:p w14:paraId="2D6BF6CA" w14:textId="77777777" w:rsidR="004D615B" w:rsidRDefault="004D615B" w:rsidP="004D61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615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If n mod i == 0 </w:t>
      </w:r>
    </w:p>
    <w:p w14:paraId="45B3A84C" w14:textId="77777777" w:rsidR="004D615B" w:rsidRDefault="004D615B" w:rsidP="004D61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615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Output "Not Prime" </w:t>
      </w:r>
    </w:p>
    <w:p w14:paraId="41059EF7" w14:textId="77777777" w:rsidR="004D615B" w:rsidRDefault="004D615B" w:rsidP="004D61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615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Exit </w:t>
      </w:r>
    </w:p>
    <w:p w14:paraId="3B405143" w14:textId="184C4527" w:rsidR="004D615B" w:rsidRPr="004D615B" w:rsidRDefault="004D615B" w:rsidP="004D6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615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Output "Prime"</w:t>
      </w:r>
    </w:p>
    <w:p w14:paraId="7FE5305A" w14:textId="77777777" w:rsidR="003536A1" w:rsidRDefault="004B5634">
      <w:pPr>
        <w:pStyle w:val="Heading1"/>
      </w:pPr>
      <w:r>
        <w:t>2. For-Next Loop: Print Fibonacci Series up to N Terms</w:t>
      </w:r>
    </w:p>
    <w:p w14:paraId="0AE5B103" w14:textId="77777777" w:rsidR="004D615B" w:rsidRDefault="004B5634" w:rsidP="004D615B">
      <w:r>
        <w:br/>
        <w:t xml:space="preserve">Problem: Write a pseudocode to print the Fibonacci series up to </w:t>
      </w:r>
      <w:r>
        <w:t>`n` terms using a `for` loop.</w:t>
      </w:r>
      <w:r>
        <w:br/>
      </w:r>
      <w:r w:rsidR="004D615B">
        <w:t>Input: n</w:t>
      </w:r>
    </w:p>
    <w:p w14:paraId="727CFC8E" w14:textId="77777777" w:rsid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Let a = 0, b = 1</w:t>
      </w:r>
    </w:p>
    <w:p w14:paraId="126480EE" w14:textId="116889D9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For i from 1 to n</w:t>
      </w:r>
    </w:p>
    <w:p w14:paraId="34B2E834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Print a</w:t>
      </w:r>
    </w:p>
    <w:p w14:paraId="4E82E024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Let temp = a + b</w:t>
      </w:r>
    </w:p>
    <w:p w14:paraId="0DDDA956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a = b</w:t>
      </w:r>
    </w:p>
    <w:p w14:paraId="0BB5FD12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b = temp</w:t>
      </w:r>
    </w:p>
    <w:p w14:paraId="167CE8EE" w14:textId="5FBA5130" w:rsidR="003536A1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End For</w:t>
      </w:r>
    </w:p>
    <w:p w14:paraId="5100AC3B" w14:textId="77777777" w:rsidR="003536A1" w:rsidRDefault="004B5634">
      <w:pPr>
        <w:pStyle w:val="Heading1"/>
      </w:pPr>
      <w:r>
        <w:t>3. While Loop: Reverse a Number</w:t>
      </w:r>
    </w:p>
    <w:p w14:paraId="21DC2F00" w14:textId="3FF1D2AA" w:rsidR="003536A1" w:rsidRDefault="004B5634">
      <w:r>
        <w:br/>
        <w:t>Problem: Write a pseudocode to reverse a given number using a `while` loop.</w:t>
      </w:r>
      <w:r>
        <w:br/>
      </w:r>
    </w:p>
    <w:p w14:paraId="35B58FB1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Input: num</w:t>
      </w:r>
    </w:p>
    <w:p w14:paraId="115653D1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Let reverse = 0</w:t>
      </w:r>
    </w:p>
    <w:p w14:paraId="37DA3C96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lastRenderedPageBreak/>
        <w:t>While num &gt; 0</w:t>
      </w:r>
    </w:p>
    <w:p w14:paraId="4A532128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Let remainder = num mod 10</w:t>
      </w:r>
    </w:p>
    <w:p w14:paraId="722BCD20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reverse = reverse * 10 + remainder</w:t>
      </w:r>
    </w:p>
    <w:p w14:paraId="15693D6A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num = num // 10</w:t>
      </w:r>
    </w:p>
    <w:p w14:paraId="0165B77F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End While</w:t>
      </w:r>
    </w:p>
    <w:p w14:paraId="3B2B9FFF" w14:textId="363D282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Output reverse</w:t>
      </w:r>
    </w:p>
    <w:p w14:paraId="1703C521" w14:textId="77777777" w:rsidR="003536A1" w:rsidRDefault="004B5634">
      <w:pPr>
        <w:pStyle w:val="Heading1"/>
      </w:pPr>
      <w:r>
        <w:t>4. Arrays: Find the Median of an Array</w:t>
      </w:r>
    </w:p>
    <w:p w14:paraId="06AE4A53" w14:textId="633A2FAB" w:rsidR="003536A1" w:rsidRDefault="004B5634">
      <w:r>
        <w:br/>
        <w:t>Problem: Write a pseudocode to find the median of a given array.</w:t>
      </w:r>
      <w:r>
        <w:br/>
      </w:r>
    </w:p>
    <w:p w14:paraId="2D98C215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Input: array</w:t>
      </w:r>
    </w:p>
    <w:p w14:paraId="585A5DDA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Sort array</w:t>
      </w:r>
    </w:p>
    <w:p w14:paraId="1DCF53EB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Let length = number of elements in array</w:t>
      </w:r>
    </w:p>
    <w:p w14:paraId="35D326C1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If length is odd</w:t>
      </w:r>
    </w:p>
    <w:p w14:paraId="00827F6D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median = array[length // 2]</w:t>
      </w:r>
    </w:p>
    <w:p w14:paraId="295F2CC0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Else</w:t>
      </w:r>
    </w:p>
    <w:p w14:paraId="43448569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median = (array[length // 2 - 1] + array[length // 2]) / 2</w:t>
      </w:r>
    </w:p>
    <w:p w14:paraId="4A438DB6" w14:textId="36BEF34F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Output median</w:t>
      </w:r>
    </w:p>
    <w:p w14:paraId="676602A1" w14:textId="77777777" w:rsidR="003536A1" w:rsidRDefault="004B5634">
      <w:pPr>
        <w:pStyle w:val="Heading1"/>
      </w:pPr>
      <w:r>
        <w:t>5. Matric</w:t>
      </w:r>
      <w:r>
        <w:t>es: Multiply Two 3x3 Matrices</w:t>
      </w:r>
    </w:p>
    <w:p w14:paraId="4F7FC855" w14:textId="5688FDE8" w:rsidR="003536A1" w:rsidRDefault="004B5634">
      <w:r>
        <w:br/>
        <w:t>Problem: Write a pseudocode to multiply two 3x3 matrices and display the result.</w:t>
      </w:r>
      <w:r>
        <w:br/>
      </w:r>
    </w:p>
    <w:p w14:paraId="453DADB8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Input: matrix A, matrix B</w:t>
      </w:r>
    </w:p>
    <w:p w14:paraId="6A3E5890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Let result be a 3x3 matrix filled with 0s</w:t>
      </w:r>
    </w:p>
    <w:p w14:paraId="74D87BA7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For i from 0 to 2</w:t>
      </w:r>
    </w:p>
    <w:p w14:paraId="300CB2B9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For j from 0 to 2</w:t>
      </w:r>
    </w:p>
    <w:p w14:paraId="72314330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lastRenderedPageBreak/>
        <w:t xml:space="preserve">        For k from 0 to 2</w:t>
      </w:r>
    </w:p>
    <w:p w14:paraId="66EB7C6D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        result[i][j] = result[i][j] + A[i][k] * B[k][j]</w:t>
      </w:r>
    </w:p>
    <w:p w14:paraId="73114254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    End For</w:t>
      </w:r>
    </w:p>
    <w:p w14:paraId="782A7D75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111BF5E8" w14:textId="77777777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End For</w:t>
      </w:r>
    </w:p>
    <w:p w14:paraId="60818FCF" w14:textId="64ACFEBC" w:rsidR="004D615B" w:rsidRPr="004D615B" w:rsidRDefault="004D615B" w:rsidP="004D615B">
      <w:pPr>
        <w:rPr>
          <w:rFonts w:ascii="Times New Roman" w:hAnsi="Times New Roman" w:cs="Times New Roman"/>
          <w:sz w:val="24"/>
          <w:szCs w:val="24"/>
        </w:rPr>
      </w:pPr>
      <w:r w:rsidRPr="004D615B">
        <w:rPr>
          <w:rFonts w:ascii="Times New Roman" w:hAnsi="Times New Roman" w:cs="Times New Roman"/>
          <w:sz w:val="24"/>
          <w:szCs w:val="24"/>
        </w:rPr>
        <w:t>Output result matrix</w:t>
      </w:r>
    </w:p>
    <w:p w14:paraId="314DF37C" w14:textId="77777777" w:rsidR="004D615B" w:rsidRDefault="004D615B" w:rsidP="004D615B"/>
    <w:sectPr w:rsidR="004D6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1302463">
    <w:abstractNumId w:val="8"/>
  </w:num>
  <w:num w:numId="2" w16cid:durableId="1125277133">
    <w:abstractNumId w:val="6"/>
  </w:num>
  <w:num w:numId="3" w16cid:durableId="1616059113">
    <w:abstractNumId w:val="5"/>
  </w:num>
  <w:num w:numId="4" w16cid:durableId="1710372668">
    <w:abstractNumId w:val="4"/>
  </w:num>
  <w:num w:numId="5" w16cid:durableId="970474498">
    <w:abstractNumId w:val="7"/>
  </w:num>
  <w:num w:numId="6" w16cid:durableId="1934510339">
    <w:abstractNumId w:val="3"/>
  </w:num>
  <w:num w:numId="7" w16cid:durableId="176820738">
    <w:abstractNumId w:val="2"/>
  </w:num>
  <w:num w:numId="8" w16cid:durableId="751925579">
    <w:abstractNumId w:val="1"/>
  </w:num>
  <w:num w:numId="9" w16cid:durableId="29919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36A1"/>
    <w:rsid w:val="004B5634"/>
    <w:rsid w:val="004D61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797A2"/>
  <w14:defaultImageDpi w14:val="300"/>
  <w15:docId w15:val="{19BD0628-A6C4-104B-A246-53E2FB74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builtin">
    <w:name w:val="hljs-built_in"/>
    <w:basedOn w:val="DefaultParagraphFont"/>
    <w:rsid w:val="004D615B"/>
  </w:style>
  <w:style w:type="character" w:customStyle="1" w:styleId="hljs-operator">
    <w:name w:val="hljs-operator"/>
    <w:basedOn w:val="DefaultParagraphFont"/>
    <w:rsid w:val="004D615B"/>
  </w:style>
  <w:style w:type="character" w:customStyle="1" w:styleId="hljs-variable">
    <w:name w:val="hljs-variable"/>
    <w:basedOn w:val="DefaultParagraphFont"/>
    <w:rsid w:val="004D615B"/>
  </w:style>
  <w:style w:type="character" w:customStyle="1" w:styleId="hljs-number">
    <w:name w:val="hljs-number"/>
    <w:basedOn w:val="DefaultParagraphFont"/>
    <w:rsid w:val="004D615B"/>
  </w:style>
  <w:style w:type="character" w:customStyle="1" w:styleId="hljs-string">
    <w:name w:val="hljs-string"/>
    <w:basedOn w:val="DefaultParagraphFont"/>
    <w:rsid w:val="004D615B"/>
  </w:style>
  <w:style w:type="character" w:customStyle="1" w:styleId="hljs-punctuation">
    <w:name w:val="hljs-punctuation"/>
    <w:basedOn w:val="DefaultParagraphFont"/>
    <w:rsid w:val="004D6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Danny Pace (UG)</cp:lastModifiedBy>
  <cp:revision>2</cp:revision>
  <dcterms:created xsi:type="dcterms:W3CDTF">2024-09-22T12:43:00Z</dcterms:created>
  <dcterms:modified xsi:type="dcterms:W3CDTF">2024-09-22T12:43:00Z</dcterms:modified>
  <cp:category/>
</cp:coreProperties>
</file>